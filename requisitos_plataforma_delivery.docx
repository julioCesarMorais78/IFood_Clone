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Requisitos - Plataforma de Delivery</w:t>
      </w:r>
    </w:p>
    <w:p>
      <w:r>
        <w:t>Projeto: Plataforma de Delivery semelhante ao iFood</w:t>
      </w:r>
    </w:p>
    <w:p>
      <w:r>
        <w:t>Autor: JULIO CESAR SANTOS DE MORAIS</w:t>
      </w:r>
    </w:p>
    <w:p>
      <w:pPr>
        <w:pStyle w:val="Heading1"/>
      </w:pPr>
      <w:r>
        <w:t>1. Requisitos Funcionais</w:t>
      </w:r>
    </w:p>
    <w:p>
      <w:pPr>
        <w:pStyle w:val="ListBullet"/>
      </w:pPr>
      <w:r>
        <w:t>Cadastro de usuários:</w:t>
        <w:br/>
        <w:t>- Criar conta com e-mail, telefone ou redes sociais.</w:t>
        <w:br/>
        <w:t>- Gerenciar perfil (nome, endereço, forma de pagamento).</w:t>
      </w:r>
    </w:p>
    <w:p>
      <w:pPr>
        <w:pStyle w:val="ListBullet"/>
      </w:pPr>
      <w:r>
        <w:t>Login e autenticação:</w:t>
        <w:br/>
        <w:t>- Autenticação segura com senha ou biometria.</w:t>
        <w:br/>
        <w:t>- Recuperação de senha.</w:t>
      </w:r>
    </w:p>
    <w:p>
      <w:pPr>
        <w:pStyle w:val="ListBullet"/>
      </w:pPr>
      <w:r>
        <w:t>Busca e navegação por restaurantes:</w:t>
        <w:br/>
        <w:t>- Filtros por tipo de comida, distância, avaliação, etc.</w:t>
        <w:br/>
        <w:t>- Visualização de cardápios e preços.</w:t>
      </w:r>
    </w:p>
    <w:p>
      <w:pPr>
        <w:pStyle w:val="ListBullet"/>
      </w:pPr>
      <w:r>
        <w:t>Sistema de pedidos:</w:t>
        <w:br/>
        <w:t>- Adicionar itens ao carrinho.</w:t>
        <w:br/>
        <w:t>- Escolher forma de pagamento e entrega.</w:t>
        <w:br/>
        <w:t>- Acompanhar status do pedido em tempo real.</w:t>
      </w:r>
    </w:p>
    <w:p>
      <w:pPr>
        <w:pStyle w:val="ListBullet"/>
      </w:pPr>
      <w:r>
        <w:t>Pagamento:</w:t>
        <w:br/>
        <w:t>- Integração com gateways de pagamento (Pix, cartão, etc.).</w:t>
        <w:br/>
        <w:t>- Histórico de transações.</w:t>
      </w:r>
    </w:p>
    <w:p>
      <w:pPr>
        <w:pStyle w:val="ListBullet"/>
      </w:pPr>
      <w:r>
        <w:t>Avaliação e comentários:</w:t>
        <w:br/>
        <w:t>- Avaliar restaurantes e entregadores.</w:t>
        <w:br/>
        <w:t>- Deixar comentários sobre pedidos.</w:t>
      </w:r>
    </w:p>
    <w:p>
      <w:pPr>
        <w:pStyle w:val="ListBullet"/>
      </w:pPr>
      <w:r>
        <w:t>Sistema de entregadores:</w:t>
        <w:br/>
        <w:t>- Cadastro e login de entregadores.</w:t>
        <w:br/>
        <w:t>- Recebimento e aceitação de pedidos.</w:t>
        <w:br/>
        <w:t>- Rastreamento de localização.</w:t>
      </w:r>
    </w:p>
    <w:p>
      <w:pPr>
        <w:pStyle w:val="ListBullet"/>
      </w:pPr>
      <w:r>
        <w:t>Administração de restaurantes:</w:t>
        <w:br/>
        <w:t>- Cadastro de cardápio, horários, promoções.</w:t>
        <w:br/>
        <w:t>- Visualização de pedidos e relatórios.</w:t>
      </w:r>
    </w:p>
    <w:p>
      <w:pPr>
        <w:pStyle w:val="ListBullet"/>
      </w:pPr>
      <w:r>
        <w:t>Notificações:</w:t>
        <w:br/>
        <w:t>- Push notifications para status de pedidos, promoções, etc.</w:t>
      </w:r>
    </w:p>
    <w:p>
      <w:pPr>
        <w:pStyle w:val="ListBullet"/>
      </w:pPr>
      <w:r>
        <w:t>Suporte ao cliente:</w:t>
        <w:br/>
        <w:t>- Chat ou sistema de tickets para dúvidas e problemas.</w:t>
      </w:r>
    </w:p>
    <w:p>
      <w:pPr>
        <w:pStyle w:val="Heading1"/>
      </w:pPr>
      <w:r>
        <w:t>2. Requisitos Não Funcionais</w:t>
      </w:r>
    </w:p>
    <w:p>
      <w:pPr>
        <w:pStyle w:val="ListBullet"/>
      </w:pPr>
      <w:r>
        <w:t>Performance:</w:t>
        <w:br/>
        <w:t>- Tempo de resposta inferior a 2 segundos para ações comuns.</w:t>
        <w:br/>
        <w:t>- Suporte a múltiplos usuários simultâneos.</w:t>
      </w:r>
    </w:p>
    <w:p>
      <w:pPr>
        <w:pStyle w:val="ListBullet"/>
      </w:pPr>
      <w:r>
        <w:t>Segurança:</w:t>
        <w:br/>
        <w:t>- Criptografia de dados sensíveis.</w:t>
        <w:br/>
        <w:t>- Proteção contra ataques como SQL Injection e XSS.</w:t>
      </w:r>
    </w:p>
    <w:p>
      <w:pPr>
        <w:pStyle w:val="ListBullet"/>
      </w:pPr>
      <w:r>
        <w:t>Escalabilidade:</w:t>
        <w:br/>
        <w:t>- Arquitetura preparada para crescimento de usuários e funcionalidades.</w:t>
      </w:r>
    </w:p>
    <w:p>
      <w:pPr>
        <w:pStyle w:val="ListBullet"/>
      </w:pPr>
      <w:r>
        <w:t>Disponibilidade:</w:t>
        <w:br/>
        <w:t>- Sistema disponível 99,9% do tempo.</w:t>
        <w:br/>
        <w:t>- Monitoramento e alertas de falhas.</w:t>
      </w:r>
    </w:p>
    <w:p>
      <w:pPr>
        <w:pStyle w:val="ListBullet"/>
      </w:pPr>
      <w:r>
        <w:t>Usabilidade:</w:t>
        <w:br/>
        <w:t>- Interface intuitiva e responsiva.</w:t>
        <w:br/>
        <w:t>- Compatibilidade com dispositivos móveis.</w:t>
      </w:r>
    </w:p>
    <w:p>
      <w:pPr>
        <w:pStyle w:val="ListBullet"/>
      </w:pPr>
      <w:r>
        <w:t>Manutenibilidade:</w:t>
        <w:br/>
        <w:t>- Código modular e documentado.</w:t>
        <w:br/>
        <w:t>- Facilidade para atualizações e correções.</w:t>
      </w:r>
    </w:p>
    <w:p>
      <w:pPr>
        <w:pStyle w:val="ListBullet"/>
      </w:pPr>
      <w:r>
        <w:t>Portabilidade:</w:t>
        <w:br/>
        <w:t>- Aplicativo disponível para Android, iOS e versão web.</w:t>
      </w:r>
    </w:p>
    <w:p>
      <w:pPr>
        <w:pStyle w:val="ListBullet"/>
      </w:pPr>
      <w:r>
        <w:t>Compatibilidade:</w:t>
        <w:br/>
        <w:t>- Integração com APIs externas (pagamento, mapas, etc.).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